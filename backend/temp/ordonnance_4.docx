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Nom du patient : Oued</w:t>
      </w:r>
    </w:p>
    <w:p>
      <w:r>
        <w:t>Prénom du patient : Nassim</w:t>
      </w:r>
    </w:p>
    <w:p>
      <w:r>
        <w:t>Date de la consultation : 2024-12-25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